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Detallado de Clases – Curso de Python (2h/semana, 6 semanas)</w:t>
      </w:r>
    </w:p>
    <w:p>
      <w:pPr>
        <w:pStyle w:val="Heading1"/>
      </w:pPr>
      <w:r>
        <w:t>Semana 1 – Introducción y tipos de datos básicos</w:t>
      </w:r>
    </w:p>
    <w:p>
      <w:pPr>
        <w:pStyle w:val="ListBullet"/>
      </w:pPr>
      <w:r>
        <w:t>Instalación de Python y uso del IDE (IDLE, VSCode o Jupyter).</w:t>
      </w:r>
    </w:p>
    <w:p>
      <w:pPr>
        <w:pStyle w:val="ListBullet"/>
      </w:pPr>
      <w:r>
        <w:t>Sintaxis básica, print(), input().</w:t>
      </w:r>
    </w:p>
    <w:p>
      <w:pPr>
        <w:pStyle w:val="ListBullet"/>
      </w:pPr>
      <w:r>
        <w:t>Tipos de datos (números, cadenas, listas, tuplas, diccionarios).</w:t>
      </w:r>
    </w:p>
    <w:p>
      <w:pPr>
        <w:pStyle w:val="ListBullet"/>
      </w:pPr>
      <w:r>
        <w:t>Ejercicios prácticos: pedir nombre y edad, listas simples.</w:t>
      </w:r>
    </w:p>
    <w:p>
      <w:pPr>
        <w:pStyle w:val="ListBullet"/>
      </w:pPr>
      <w:r>
        <w:t>Recursos: https://docs.python.org/es/3/tutorial/index.html | https://www.w3schools.com/python/python_intro.asp</w:t>
      </w:r>
    </w:p>
    <w:p>
      <w:pPr>
        <w:pStyle w:val="Heading1"/>
      </w:pPr>
      <w:r>
        <w:t>Semana 2 – Condicionales y bucles</w:t>
      </w:r>
    </w:p>
    <w:p>
      <w:pPr>
        <w:pStyle w:val="ListBullet"/>
      </w:pPr>
      <w:r>
        <w:t>Operadores lógicos y de comparación.</w:t>
      </w:r>
    </w:p>
    <w:p>
      <w:pPr>
        <w:pStyle w:val="ListBullet"/>
      </w:pPr>
      <w:r>
        <w:t>Condicionales if, elif, else.</w:t>
      </w:r>
    </w:p>
    <w:p>
      <w:pPr>
        <w:pStyle w:val="ListBullet"/>
      </w:pPr>
      <w:r>
        <w:t>Bucles for y while.</w:t>
      </w:r>
    </w:p>
    <w:p>
      <w:pPr>
        <w:pStyle w:val="ListBullet"/>
      </w:pPr>
      <w:r>
        <w:t>Ejercicios prácticos: par/impar, tabla de multiplicar.</w:t>
      </w:r>
    </w:p>
    <w:p>
      <w:pPr>
        <w:pStyle w:val="ListBullet"/>
      </w:pPr>
      <w:r>
        <w:t>Recursos: https://www.programiz.com/python-programming/if-elif-else | https://www.w3schools.com/python/python_for_loops.asp</w:t>
      </w:r>
    </w:p>
    <w:p>
      <w:pPr>
        <w:pStyle w:val="Heading1"/>
      </w:pPr>
      <w:r>
        <w:t>Semana 3 – Funciones y modularización</w:t>
      </w:r>
    </w:p>
    <w:p>
      <w:pPr>
        <w:pStyle w:val="ListBullet"/>
      </w:pPr>
      <w:r>
        <w:t>Definición de funciones con def.</w:t>
      </w:r>
    </w:p>
    <w:p>
      <w:pPr>
        <w:pStyle w:val="ListBullet"/>
      </w:pPr>
      <w:r>
        <w:t>Parámetros, argumentos y return.</w:t>
      </w:r>
    </w:p>
    <w:p>
      <w:pPr>
        <w:pStyle w:val="ListBullet"/>
      </w:pPr>
      <w:r>
        <w:t>Ámbito de variables (local/global).</w:t>
      </w:r>
    </w:p>
    <w:p>
      <w:pPr>
        <w:pStyle w:val="ListBullet"/>
      </w:pPr>
      <w:r>
        <w:t>Pruebas unitarias simples.</w:t>
      </w:r>
    </w:p>
    <w:p>
      <w:pPr>
        <w:pStyle w:val="ListBullet"/>
      </w:pPr>
      <w:r>
        <w:t>Ejercicios prácticos: área de rectángulo, máximo en lista.</w:t>
      </w:r>
    </w:p>
    <w:p>
      <w:pPr>
        <w:pStyle w:val="ListBullet"/>
      </w:pPr>
      <w:r>
        <w:t>Recursos: https://realpython.com/defining-your-own-python-function/ | https://www.w3schools.com/python/python_functions.asp</w:t>
      </w:r>
    </w:p>
    <w:p>
      <w:pPr>
        <w:pStyle w:val="Heading1"/>
      </w:pPr>
      <w:r>
        <w:t>Semana 4 – Archivos y manejo de errores</w:t>
      </w:r>
    </w:p>
    <w:p>
      <w:pPr>
        <w:pStyle w:val="ListBullet"/>
      </w:pPr>
      <w:r>
        <w:t>Apertura y modos de archivos (r, w, a).</w:t>
      </w:r>
    </w:p>
    <w:p>
      <w:pPr>
        <w:pStyle w:val="ListBullet"/>
      </w:pPr>
      <w:r>
        <w:t>Lectura con read(), readline(), readlines().</w:t>
      </w:r>
    </w:p>
    <w:p>
      <w:pPr>
        <w:pStyle w:val="ListBullet"/>
      </w:pPr>
      <w:r>
        <w:t>Escritura con write() y writelines().</w:t>
      </w:r>
    </w:p>
    <w:p>
      <w:pPr>
        <w:pStyle w:val="ListBullet"/>
      </w:pPr>
      <w:r>
        <w:t>Excepciones con try/except.</w:t>
      </w:r>
    </w:p>
    <w:p>
      <w:pPr>
        <w:pStyle w:val="ListBullet"/>
      </w:pPr>
      <w:r>
        <w:t>Ejercicios prácticos: guardar nombres en archivo, contar palabras.</w:t>
      </w:r>
    </w:p>
    <w:p>
      <w:pPr>
        <w:pStyle w:val="ListBullet"/>
      </w:pPr>
      <w:r>
        <w:t>Recursos: https://www.w3schools.com/python/python_file_handling.asp | https://realpython.com/read-write-files-python/</w:t>
      </w:r>
    </w:p>
    <w:p>
      <w:pPr>
        <w:pStyle w:val="Heading1"/>
      </w:pPr>
      <w:r>
        <w:t>Semana 5 – Programación orientada a objetos (POO)</w:t>
      </w:r>
    </w:p>
    <w:p>
      <w:pPr>
        <w:pStyle w:val="ListBullet"/>
      </w:pPr>
      <w:r>
        <w:t>Definición de clases y objetos.</w:t>
      </w:r>
    </w:p>
    <w:p>
      <w:pPr>
        <w:pStyle w:val="ListBullet"/>
      </w:pPr>
      <w:r>
        <w:t>Atributos y métodos.</w:t>
      </w:r>
    </w:p>
    <w:p>
      <w:pPr>
        <w:pStyle w:val="ListBullet"/>
      </w:pPr>
      <w:r>
        <w:t>Encapsulamiento (getters/setters).</w:t>
      </w:r>
    </w:p>
    <w:p>
      <w:pPr>
        <w:pStyle w:val="ListBullet"/>
      </w:pPr>
      <w:r>
        <w:t>Herencia y uso de super().</w:t>
      </w:r>
    </w:p>
    <w:p>
      <w:pPr>
        <w:pStyle w:val="ListBullet"/>
      </w:pPr>
      <w:r>
        <w:t>Métodos especiales (__init__, __str__).</w:t>
      </w:r>
    </w:p>
    <w:p>
      <w:pPr>
        <w:pStyle w:val="ListBullet"/>
      </w:pPr>
      <w:r>
        <w:t>Ejercicios prácticos: clase Alumno, clase Vehículo y Coche.</w:t>
      </w:r>
    </w:p>
    <w:p>
      <w:pPr>
        <w:pStyle w:val="ListBullet"/>
      </w:pPr>
      <w:r>
        <w:t>Recursos: https://www.w3schools.com/python/python_classes.asp | https://www.programiz.com/python-programming/object-oriented-programming</w:t>
      </w:r>
    </w:p>
    <w:p>
      <w:pPr>
        <w:pStyle w:val="Heading1"/>
      </w:pPr>
      <w:r>
        <w:t>Semana 6 – Librerías y análisis de datos</w:t>
      </w:r>
    </w:p>
    <w:p>
      <w:pPr>
        <w:pStyle w:val="ListBullet"/>
      </w:pPr>
      <w:r>
        <w:t>Uso de librerías estándar (math, datetime).</w:t>
      </w:r>
    </w:p>
    <w:p>
      <w:pPr>
        <w:pStyle w:val="ListBullet"/>
      </w:pPr>
      <w:r>
        <w:t>Introducción a NumPy y Pandas.</w:t>
      </w:r>
    </w:p>
    <w:p>
      <w:pPr>
        <w:pStyle w:val="ListBullet"/>
      </w:pPr>
      <w:r>
        <w:t>Manipulación de DataFrames (selección, filtrado, agregación).</w:t>
      </w:r>
    </w:p>
    <w:p>
      <w:pPr>
        <w:pStyle w:val="ListBullet"/>
      </w:pPr>
      <w:r>
        <w:t>Exportación e importación de CSV/Excel.</w:t>
      </w:r>
    </w:p>
    <w:p>
      <w:pPr>
        <w:pStyle w:val="ListBullet"/>
      </w:pPr>
      <w:r>
        <w:t>Visualización básica con Matplotlib/Seaborn.</w:t>
      </w:r>
    </w:p>
    <w:p>
      <w:pPr>
        <w:pStyle w:val="ListBullet"/>
      </w:pPr>
      <w:r>
        <w:t>Ejercicios prácticos: cargar CSV, calcular media, gráfico de barras.</w:t>
      </w:r>
    </w:p>
    <w:p>
      <w:pPr>
        <w:pStyle w:val="ListBullet"/>
      </w:pPr>
      <w:r>
        <w:t>Recursos: https://www.w3schools.com/python/python_modules.asp | https://numpy.org/doc/stable/user/quickstart.html | https://pandas.pydata.org/docs/getting_started/index.html | https://matplotlib.org/stable/users/getting_started/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8752F45A94F24E92B7B0B9967927FA" ma:contentTypeVersion="0" ma:contentTypeDescription="Crear nuevo documento." ma:contentTypeScope="" ma:versionID="85eaa5cb9a1081c88443f558da948c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A1F41C-EECC-4D7E-B952-82C132555390}"/>
</file>

<file path=customXml/itemProps3.xml><?xml version="1.0" encoding="utf-8"?>
<ds:datastoreItem xmlns:ds="http://schemas.openxmlformats.org/officeDocument/2006/customXml" ds:itemID="{059E87A4-2766-4E22-8933-DE0353CB50CA}"/>
</file>

<file path=customXml/itemProps4.xml><?xml version="1.0" encoding="utf-8"?>
<ds:datastoreItem xmlns:ds="http://schemas.openxmlformats.org/officeDocument/2006/customXml" ds:itemID="{10BB908C-F552-4968-BEF7-18DE63C657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0x010100818752F45A94F24E92B7B0B9967927FA</vt:lpwstr>
  </property>
</Properties>
</file>